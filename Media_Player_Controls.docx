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Media Player with Play, Pause, and Stop Controls</w:t>
      </w:r>
    </w:p>
    <w:p>
      <w:pPr>
        <w:pStyle w:val="Heading2"/>
      </w:pPr>
      <w:r>
        <w:t>Java Code - MainActivity.java</w:t>
      </w:r>
    </w:p>
    <w:p>
      <w:r>
        <w:t>package com.example.mediaplayer;</w:t>
        <w:br/>
        <w:br/>
        <w:t>import android.media.MediaPlayer;</w:t>
        <w:br/>
        <w:t>import android.os.Bundle;</w:t>
        <w:br/>
        <w:t>import android.view.View;</w:t>
        <w:br/>
        <w:t>import android.widget.Button;</w:t>
        <w:br/>
        <w:t>import androidx.appcompat.app.AppCompatActivity;</w:t>
        <w:br/>
        <w:br/>
        <w:t>public class MainActivity extends AppCompatActivity {</w:t>
        <w:br/>
        <w:t xml:space="preserve">    Button btnPlay, btnPause, btnStop;</w:t>
        <w:br/>
        <w:t xml:space="preserve">    MediaPlayer mediaPlayer;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setContentView(R.layout.activity_main);</w:t>
        <w:br/>
        <w:br/>
        <w:t xml:space="preserve">        btnPlay = findViewById(R.id.btn_play);</w:t>
        <w:br/>
        <w:t xml:space="preserve">        btnPause = findViewById(R.id.btn_pause);</w:t>
        <w:br/>
        <w:t xml:space="preserve">        btnStop = findViewById(R.id.btn_stop);</w:t>
        <w:br/>
        <w:br/>
        <w:t xml:space="preserve">        mediaPlayer = MediaPlayer.create(this, R.raw.sample_audio); // Ensure sample_audio.mp3 is in res/raw</w:t>
        <w:br/>
        <w:br/>
        <w:t xml:space="preserve">        btnPlay.setOnClickListener(new View.OnClickListener() {</w:t>
        <w:br/>
        <w:t xml:space="preserve">            @Override</w:t>
        <w:br/>
        <w:t xml:space="preserve">            public void onClick(View v) {</w:t>
        <w:br/>
        <w:t xml:space="preserve">                if (!mediaPlayer.isPlaying()) {</w:t>
        <w:br/>
        <w:t xml:space="preserve">                    mediaPlayer.start();</w:t>
        <w:br/>
        <w:t xml:space="preserve">                }</w:t>
        <w:br/>
        <w:t xml:space="preserve">            }</w:t>
        <w:br/>
        <w:t xml:space="preserve">        });</w:t>
        <w:br/>
        <w:br/>
        <w:t xml:space="preserve">        btnPause.setOnClickListener(new View.OnClickListener() {</w:t>
        <w:br/>
        <w:t xml:space="preserve">            @Override</w:t>
        <w:br/>
        <w:t xml:space="preserve">            public void onClick(View v) {</w:t>
        <w:br/>
        <w:t xml:space="preserve">                if (mediaPlayer.isPlaying()) {</w:t>
        <w:br/>
        <w:t xml:space="preserve">                    mediaPlayer.pause();</w:t>
        <w:br/>
        <w:t xml:space="preserve">                }</w:t>
        <w:br/>
        <w:t xml:space="preserve">            }</w:t>
        <w:br/>
        <w:t xml:space="preserve">        });</w:t>
        <w:br/>
        <w:br/>
        <w:t xml:space="preserve">        btnStop.setOnClickListener(new View.OnClickListener() {</w:t>
        <w:br/>
        <w:t xml:space="preserve">            @Override</w:t>
        <w:br/>
        <w:t xml:space="preserve">            public void onClick(View v) {</w:t>
        <w:br/>
        <w:t xml:space="preserve">                if (mediaPlayer.isPlaying()) {</w:t>
        <w:br/>
        <w:t xml:space="preserve">                    mediaPlayer.stop();</w:t>
        <w:br/>
        <w:t xml:space="preserve">                    mediaPlayer = MediaPlayer.create(MainActivity.this, R.raw.sample_audio);</w:t>
        <w:br/>
        <w:t xml:space="preserve">                }</w:t>
        <w:br/>
        <w:t xml:space="preserve">            }</w:t>
        <w:br/>
        <w:t xml:space="preserve">        });</w:t>
        <w:br/>
        <w:t xml:space="preserve">    }</w:t>
        <w:br/>
        <w:br/>
        <w:t xml:space="preserve">    @Override</w:t>
        <w:br/>
        <w:t xml:space="preserve">    protected void onDestroy() {</w:t>
        <w:br/>
        <w:t xml:space="preserve">        if (mediaPlayer != null) {</w:t>
        <w:br/>
        <w:t xml:space="preserve">            mediaPlayer.release();</w:t>
        <w:br/>
        <w:t xml:space="preserve">            mediaPlayer = null;</w:t>
        <w:br/>
        <w:t xml:space="preserve">        }</w:t>
        <w:br/>
        <w:t xml:space="preserve">        super.onDestroy();</w:t>
        <w:br/>
        <w:t xml:space="preserve">    }</w:t>
        <w:br/>
        <w:t>}</w:t>
      </w:r>
    </w:p>
    <w:p>
      <w:pPr>
        <w:pStyle w:val="Heading2"/>
      </w:pPr>
      <w:r>
        <w:t>XML Layout - activity_main.xml</w:t>
      </w:r>
    </w:p>
    <w:p>
      <w:r>
        <w:t>&lt;?xml version="1.0" encoding="utf-8"?&gt;</w:t>
        <w:br/>
        <w:t>&lt;LinearLayout xmlns:android="http://schemas.android.com/apk/res/android"</w:t>
        <w:br/>
        <w:t xml:space="preserve">    android:layout_width="match_parent"</w:t>
        <w:br/>
        <w:t xml:space="preserve">    android:layout_height="match_parent"</w:t>
        <w:br/>
        <w:t xml:space="preserve">    android:orientation="vertical"</w:t>
        <w:br/>
        <w:t xml:space="preserve">    android:padding="20dp"&gt;</w:t>
        <w:br/>
        <w:br/>
        <w:t xml:space="preserve">    &lt;TextView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android:text="Media Player Controls"</w:t>
        <w:br/>
        <w:t xml:space="preserve">        android:textSize="20sp"</w:t>
        <w:br/>
        <w:t xml:space="preserve">        android:textStyle="bold"/&gt;</w:t>
        <w:br/>
        <w:br/>
        <w:t xml:space="preserve">    &lt;Button</w:t>
        <w:br/>
        <w:t xml:space="preserve">        android:id="@+id/btn_play"</w:t>
        <w:br/>
        <w:t xml:space="preserve">        android:layout_width="match_parent"</w:t>
        <w:br/>
        <w:t xml:space="preserve">        android:layout_height="wrap_content"</w:t>
        <w:br/>
        <w:t xml:space="preserve">        android:text="Play"/&gt;</w:t>
        <w:br/>
        <w:br/>
        <w:t xml:space="preserve">    &lt;Button</w:t>
        <w:br/>
        <w:t xml:space="preserve">        android:id="@+id/btn_pause"</w:t>
        <w:br/>
        <w:t xml:space="preserve">        android:layout_width="match_parent"</w:t>
        <w:br/>
        <w:t xml:space="preserve">        android:layout_height="wrap_content"</w:t>
        <w:br/>
        <w:t xml:space="preserve">        android:text="Pause"/&gt;</w:t>
        <w:br/>
        <w:br/>
        <w:t xml:space="preserve">    &lt;Button</w:t>
        <w:br/>
        <w:t xml:space="preserve">        android:id="@+id/btn_stop"</w:t>
        <w:br/>
        <w:t xml:space="preserve">        android:layout_width="match_parent"</w:t>
        <w:br/>
        <w:t xml:space="preserve">        android:layout_height="wrap_content"</w:t>
        <w:br/>
        <w:t xml:space="preserve">        android:text="Stop"/&gt;</w:t>
        <w:br/>
        <w:t>&lt;/LinearLayout&gt;</w:t>
        <w:br/>
      </w:r>
    </w:p>
    <w:p>
      <w:pPr>
        <w:pStyle w:val="Heading2"/>
      </w:pPr>
      <w:r>
        <w:t>Instructions for Adding Audio File</w:t>
      </w:r>
    </w:p>
    <w:p>
      <w:r>
        <w:t>1. Place an audio file (e.g., sample_audio.mp3) inside the 'res/raw' folder of your Android project.</w:t>
      </w:r>
    </w:p>
    <w:p>
      <w:r>
        <w:t>2. Ensure the filename matches the one used in the Java code (R.raw.sample_audio).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