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Prepare Student Bio-data Using SQLite Database</w:t>
      </w:r>
    </w:p>
    <w:p>
      <w:r>
        <w:t>(Java) DatabaseHelper.java:</w:t>
        <w:br/>
        <w:t>----------------------------</w:t>
        <w:br/>
        <w:t>package com.example.studentdatabase;</w:t>
        <w:br/>
        <w:br/>
        <w:t>import android.content.Context;</w:t>
        <w:br/>
        <w:t>import android.database.sqlite.SQLiteDatabase;</w:t>
        <w:br/>
        <w:t>import android.database.sqlite.SQLiteOpenHelper;</w:t>
        <w:br/>
        <w:br/>
        <w:t>public class DatabaseHelper extends SQLiteOpenHelper {</w:t>
        <w:br/>
        <w:t xml:space="preserve">    private static final String DATABASE_NAME = "students.db";</w:t>
        <w:br/>
        <w:t xml:space="preserve">    private static final int DATABASE_VERSION = 1;</w:t>
        <w:br/>
        <w:br/>
        <w:t xml:space="preserve">    public DatabaseHelper(Context context) {</w:t>
        <w:br/>
        <w:t xml:space="preserve">        super(context, DATABASE_NAME, null, DATABASE_VERSION);</w:t>
        <w:br/>
        <w:t xml:space="preserve">    }</w:t>
        <w:br/>
        <w:br/>
        <w:t xml:space="preserve">    @Override</w:t>
        <w:br/>
        <w:t xml:space="preserve">    public void onCreate(SQLiteDatabase db) {</w:t>
        <w:br/>
        <w:t xml:space="preserve">        String CREATE_TABLE = "CREATE TABLE students (id INTEGER PRIMARY KEY AUTOINCREMENT, " +</w:t>
        <w:br/>
        <w:t xml:space="preserve">                "name TEXT, age INTEGER, department TEXT)";</w:t>
        <w:br/>
        <w:t xml:space="preserve">        db.execSQL(CREATE_TABLE);</w:t>
        <w:br/>
        <w:t xml:space="preserve">    }</w:t>
        <w:br/>
        <w:br/>
        <w:t xml:space="preserve">    @Override</w:t>
        <w:br/>
        <w:t xml:space="preserve">    public void onUpgrade(SQLiteDatabase db, int oldVersion, int newVersion) {</w:t>
        <w:br/>
        <w:t xml:space="preserve">        db.execSQL("DROP TABLE IF EXISTS students");</w:t>
        <w:br/>
        <w:t xml:space="preserve">        onCreate(db);</w:t>
        <w:br/>
        <w:t xml:space="preserve">    }</w:t>
        <w:br/>
        <w:t>}</w:t>
        <w:br/>
        <w:br/>
        <w:t>(XML) activity_main.xml:</w:t>
        <w:br/>
        <w:t>----------------------------</w:t>
        <w:br/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android:text="Student Bio-data Using SQLite"</w:t>
        <w:br/>
        <w:t xml:space="preserve">        android:textSize="20sp"</w:t>
        <w:br/>
        <w:t xml:space="preserve">        android:textStyle="bold"/&gt;</w:t>
        <w:br/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