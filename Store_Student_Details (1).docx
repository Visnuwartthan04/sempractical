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Store Student Details in SQLite Database</w:t>
      </w:r>
    </w:p>
    <w:p>
      <w:r>
        <w:t>(Java) MainActivity.java:</w:t>
        <w:br/>
        <w:t>-------------------------</w:t>
        <w:br/>
        <w:t>package com.example.studentdatabase;</w:t>
        <w:br/>
        <w:br/>
        <w:t>import android.content.ContentValues;</w:t>
        <w:br/>
        <w:t>import android.database.sqlite.SQLiteDatabase;</w:t>
        <w:br/>
        <w:t>import android.os.Bundle;</w:t>
        <w:br/>
        <w:t>import android.view.View;</w:t>
        <w:br/>
        <w:t>import android.widget.Button;</w:t>
        <w:br/>
        <w:t>import android.widget.EditText;</w:t>
        <w:br/>
        <w:t>import android.widget.Toast;</w:t>
        <w:br/>
        <w:t>import androidx.appcompat.app.AppCompatActivity;</w:t>
        <w:br/>
        <w:br/>
        <w:t>public class MainActivity extends AppCompatActivity {</w:t>
        <w:br/>
        <w:t xml:space="preserve">    EditText etName, etAge, etDept;</w:t>
        <w:br/>
        <w:t xml:space="preserve">    Button btnSave;</w:t>
        <w:br/>
        <w:t xml:space="preserve">    DatabaseHelper dbHelper;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etName = findViewById(R.id.et_name);</w:t>
        <w:br/>
        <w:t xml:space="preserve">        etAge = findViewById(R.id.et_age);</w:t>
        <w:br/>
        <w:t xml:space="preserve">        etDept = findViewById(R.id.et_dept);</w:t>
        <w:br/>
        <w:t xml:space="preserve">        btnSave = findViewById(R.id.btn_save);</w:t>
        <w:br/>
        <w:t xml:space="preserve">        dbHelper = new DatabaseHelper(this);</w:t>
        <w:br/>
        <w:br/>
        <w:t xml:space="preserve">        btnSave.setOnClickListener(new View.OnClickListener() {</w:t>
        <w:br/>
        <w:t xml:space="preserve">            @Override</w:t>
        <w:br/>
        <w:t xml:space="preserve">            public void onClick(View v) {</w:t>
        <w:br/>
        <w:t xml:space="preserve">                String name = etName.getText().toString();</w:t>
        <w:br/>
        <w:t xml:space="preserve">                int age = Integer.parseInt(etAge.getText().toString());</w:t>
        <w:br/>
        <w:t xml:space="preserve">                String dept = etDept.getText().toString();</w:t>
        <w:br/>
        <w:br/>
        <w:t xml:space="preserve">                SQLiteDatabase db = dbHelper.getWritableDatabase();</w:t>
        <w:br/>
        <w:t xml:space="preserve">                ContentValues values = new ContentValues();</w:t>
        <w:br/>
        <w:t xml:space="preserve">                values.put("name", name);</w:t>
        <w:br/>
        <w:t xml:space="preserve">                values.put("age", age);</w:t>
        <w:br/>
        <w:t xml:space="preserve">                values.put("department", dept);</w:t>
        <w:br/>
        <w:br/>
        <w:t xml:space="preserve">                long result = db.insert("students", null, values);</w:t>
        <w:br/>
        <w:t xml:space="preserve">                if (result != -1) {</w:t>
        <w:br/>
        <w:t xml:space="preserve">                    Toast.makeText(MainActivity.this, "Student Added", Toast.LENGTH_SHORT).show();</w:t>
        <w:br/>
        <w:t xml:space="preserve">                } else {</w:t>
        <w:br/>
        <w:t xml:space="preserve">                    Toast.makeText(MainActivity.this, "Insertion Failed", Toast.LENGTH_SHORT).show();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t>}</w:t>
        <w:br/>
        <w:br/>
        <w:t>(XML) activity_main.xml:</w:t>
        <w:br/>
        <w:t>----------------------------</w:t>
        <w:br/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android:padding="20dp"&gt;</w:t>
        <w:br/>
        <w:br/>
        <w:t xml:space="preserve">    &lt;EditText</w:t>
        <w:br/>
        <w:t xml:space="preserve">        android:id="@+id/et_name"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Name"/&gt;</w:t>
        <w:br/>
        <w:br/>
        <w:t xml:space="preserve">    &lt;EditText</w:t>
        <w:br/>
        <w:t xml:space="preserve">        android:id="@+id/et_age"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Age"</w:t>
        <w:br/>
        <w:t xml:space="preserve">        android:inputType="number"/&gt;</w:t>
        <w:br/>
        <w:br/>
        <w:t xml:space="preserve">    &lt;EditText</w:t>
        <w:br/>
        <w:t xml:space="preserve">        android:id="@+id/et_dept"</w:t>
        <w:br/>
        <w:t xml:space="preserve">        android:layout_width="match_parent"</w:t>
        <w:br/>
        <w:t xml:space="preserve">        android:layout_height="wrap_content"</w:t>
        <w:br/>
        <w:t xml:space="preserve">        android:hint="Enter Department"/&gt;</w:t>
        <w:br/>
        <w:br/>
        <w:t xml:space="preserve">    &lt;Button</w:t>
        <w:br/>
        <w:t xml:space="preserve">        android:id="@+id/btn_save"</w:t>
        <w:br/>
        <w:t xml:space="preserve">        android:layout_width="match_parent"</w:t>
        <w:br/>
        <w:t xml:space="preserve">        android:layout_height="wrap_content"</w:t>
        <w:br/>
        <w:t xml:space="preserve">        android:text="Save Student Data"/&gt;</w:t>
        <w:br/>
        <w:t>&lt;/LinearLayout&gt;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