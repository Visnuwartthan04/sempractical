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Retrieve and Display Student Details Using Roll Number (SQLite)</w:t>
      </w:r>
    </w:p>
    <w:p>
      <w:pPr>
        <w:pStyle w:val="Heading2"/>
      </w:pPr>
      <w:r>
        <w:t>Java Code - MainActivity.java</w:t>
      </w:r>
    </w:p>
    <w:p>
      <w:r>
        <w:t>package com.example.studentdatabase;</w:t>
        <w:br/>
        <w:br/>
        <w:t>import android.database.Cursor;</w:t>
        <w:br/>
        <w:t>import android.database.sqlite.SQLiteDatabase;</w:t>
        <w:br/>
        <w:t>import android.os.Bundle;</w:t>
        <w:br/>
        <w:t>import android.view.View;</w:t>
        <w:br/>
        <w:t>import android.widget.Button;</w:t>
        <w:br/>
        <w:t>import android.widget.EditText;</w:t>
        <w:br/>
        <w:t>import android.widget.TextView;</w:t>
        <w:br/>
        <w:t>import android.widget.Toast;</w:t>
        <w:br/>
        <w:t>import androidx.appcompat.app.AppCompatActivity;</w:t>
        <w:br/>
        <w:br/>
        <w:t>public class MainActivity extends AppCompatActivity {</w:t>
        <w:br/>
        <w:t xml:space="preserve">    EditText etRollNumber;</w:t>
        <w:br/>
        <w:t xml:space="preserve">    Button btnRetrieve;</w:t>
        <w:br/>
        <w:t xml:space="preserve">    TextView tvResult;</w:t>
        <w:br/>
        <w:t xml:space="preserve">    DatabaseHelper dbHelper;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etRollNumber = findViewById(R.id.et_roll_number);</w:t>
        <w:br/>
        <w:t xml:space="preserve">        btnRetrieve = findViewById(R.id.btn_retrieve);</w:t>
        <w:br/>
        <w:t xml:space="preserve">        tvResult = findViewById(R.id.tv_result);</w:t>
        <w:br/>
        <w:t xml:space="preserve">        dbHelper = new DatabaseHelper(this);</w:t>
        <w:br/>
        <w:br/>
        <w:t xml:space="preserve">        btnRetrieve.setOnClickListener(new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String rollNumber = etRollNumber.getText().toString();</w:t>
        <w:br/>
        <w:t xml:space="preserve">                if (!rollNumber.isEmpty()) {</w:t>
        <w:br/>
        <w:t xml:space="preserve">                    retrieveStudentDetails(rollNumber);</w:t>
        <w:br/>
        <w:t xml:space="preserve">                } else {</w:t>
        <w:br/>
        <w:t xml:space="preserve">                    Toast.makeText(MainActivity.this, "Enter Roll Number", Toast.LENGTH_SHORT).show();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private void retrieveStudentDetails(String rollNumber) {</w:t>
        <w:br/>
        <w:t xml:space="preserve">        SQLiteDatabase db = dbHelper.getReadableDatabase();</w:t>
        <w:br/>
        <w:t xml:space="preserve">        Cursor cursor = db.rawQuery("SELECT * FROM students WHERE id=?", new String[]{rollNumber});</w:t>
        <w:br/>
        <w:br/>
        <w:t xml:space="preserve">        if (cursor.moveToFirst()) {</w:t>
        <w:br/>
        <w:t xml:space="preserve">            String name = cursor.getString(1);</w:t>
        <w:br/>
        <w:t xml:space="preserve">            int age = cursor.getInt(2);</w:t>
        <w:br/>
        <w:t xml:space="preserve">            String department = cursor.getString(3);</w:t>
        <w:br/>
        <w:br/>
        <w:t xml:space="preserve">            tvResult.setText("Name: " + name + "\nAge: " + age + "\nDepartment: " + department);</w:t>
        <w:br/>
        <w:t xml:space="preserve">        } else {</w:t>
        <w:br/>
        <w:t xml:space="preserve">            tvResult.setText("No student found with Roll Number: " + rollNumber);</w:t>
        <w:br/>
        <w:t xml:space="preserve">        }</w:t>
        <w:br/>
        <w:t xml:space="preserve">        cursor.close();</w:t>
        <w:br/>
        <w:t xml:space="preserve">        db.close();</w:t>
        <w:br/>
        <w:t xml:space="preserve">    }</w:t>
        <w:br/>
        <w:t>}</w:t>
      </w:r>
    </w:p>
    <w:p>
      <w:pPr>
        <w:pStyle w:val="Heading2"/>
      </w:pPr>
      <w:r>
        <w:t>Java Code - DatabaseHelper.java</w:t>
      </w:r>
    </w:p>
    <w:p>
      <w:r>
        <w:t>package com.example.studentdatabase;</w:t>
        <w:br/>
        <w:br/>
        <w:t>import android.content.Context;</w:t>
        <w:br/>
        <w:t>import android.database.sqlite.SQLiteDatabase;</w:t>
        <w:br/>
        <w:t>import android.database.sqlite.SQLiteOpenHelper;</w:t>
        <w:br/>
        <w:br/>
        <w:t>public class DatabaseHelper extends SQLiteOpenHelper {</w:t>
        <w:br/>
        <w:t xml:space="preserve">    private static final String DATABASE_NAME = "students.db";</w:t>
        <w:br/>
        <w:t xml:space="preserve">    private static final int DATABASE_VERSION = 1;</w:t>
        <w:br/>
        <w:br/>
        <w:t xml:space="preserve">    public DatabaseHelper(Context context) {</w:t>
        <w:br/>
        <w:t xml:space="preserve">        super(context, DATABASE_NAME, null, DATABASE_VERSION);</w:t>
        <w:br/>
        <w:t xml:space="preserve">    }</w:t>
        <w:br/>
        <w:br/>
        <w:t xml:space="preserve">    @Override</w:t>
        <w:br/>
        <w:t xml:space="preserve">    public void onCreate(SQLiteDatabase db) {</w:t>
        <w:br/>
        <w:t xml:space="preserve">        String CREATE_TABLE = "CREATE TABLE students (id INTEGER PRIMARY KEY AUTOINCREMENT, " +</w:t>
        <w:br/>
        <w:t xml:space="preserve">                "name TEXT, age INTEGER, department TEXT)";</w:t>
        <w:br/>
        <w:t xml:space="preserve">        db.execSQL(CREATE_TABLE);</w:t>
        <w:br/>
        <w:t xml:space="preserve">    }</w:t>
        <w:br/>
        <w:br/>
        <w:t xml:space="preserve">    @Override</w:t>
        <w:br/>
        <w:t xml:space="preserve">    public void onUpgrade(SQLiteDatabase db, int oldVersion, int newVersion) {</w:t>
        <w:br/>
        <w:t xml:space="preserve">        db.execSQL("DROP TABLE IF EXISTS students");</w:t>
        <w:br/>
        <w:t xml:space="preserve">        onCreate(db);</w:t>
        <w:br/>
        <w:t xml:space="preserve">    }</w:t>
        <w:br/>
        <w:t>}</w:t>
      </w:r>
    </w:p>
    <w:p>
      <w:pPr>
        <w:pStyle w:val="Heading2"/>
      </w:pPr>
      <w:r>
        <w:t>XML Layout - 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&lt;TextView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android:text="Retrieve Student Details"</w:t>
        <w:br/>
        <w:t xml:space="preserve">        android:textSize="20sp"</w:t>
        <w:br/>
        <w:t xml:space="preserve">        android:textStyle="bold"/&gt;</w:t>
        <w:br/>
        <w:br/>
        <w:t xml:space="preserve">    &lt;EditText</w:t>
        <w:br/>
        <w:t xml:space="preserve">        android:id="@+id/et_roll_number"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Roll Number"</w:t>
        <w:br/>
        <w:t xml:space="preserve">        android:inputType="number"/&gt;</w:t>
        <w:br/>
        <w:br/>
        <w:t xml:space="preserve">    &lt;Button</w:t>
        <w:br/>
        <w:t xml:space="preserve">        android:id="@+id/btn_retrieve"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android:text="Retrieve Data"/&gt;</w:t>
        <w:br/>
        <w:br/>
        <w:t xml:space="preserve">    &lt;TextView</w:t>
        <w:br/>
        <w:t xml:space="preserve">        android:id="@+id/tv_result"</w:t>
        <w:br/>
        <w:t xml:space="preserve">        android:layout_width="match_parent"</w:t>
        <w:br/>
        <w:t xml:space="preserve">        android:layout_height="wrap_content"</w:t>
        <w:br/>
        <w:t xml:space="preserve">        android:textSize="18sp"</w:t>
        <w:br/>
        <w:t xml:space="preserve">        android:padding="10dp"/&gt;</w:t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