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Navigate Between Activities Using Explicit Intent</w:t>
      </w:r>
    </w:p>
    <w:p>
      <w:pPr>
        <w:pStyle w:val="Heading2"/>
      </w:pPr>
      <w:r>
        <w:t>Java Code - MainActivity.java</w:t>
      </w:r>
    </w:p>
    <w:p>
      <w:r>
        <w:t>package com.example.explicitintent;</w:t>
        <w:br/>
        <w:br/>
        <w:t>import android.content.Intent;</w:t>
        <w:br/>
        <w:t>import android.os.Bundle;</w:t>
        <w:br/>
        <w:t>import android.view.View;</w:t>
        <w:br/>
        <w:t>import android.widget.Button;</w:t>
        <w:br/>
        <w:t>import androidx.appcompat.app.AppCompatActivity;</w:t>
        <w:br/>
        <w:br/>
        <w:t>public class MainActivity extends AppCompatActivity {</w:t>
        <w:br/>
        <w:t xml:space="preserve">    Button btnNavigate;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btnNavigate = findViewById(R.id.btn_navigate);</w:t>
        <w:br/>
        <w:br/>
        <w:t xml:space="preserve">        btnNavigate.setOnClickListener(new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Intent intent = new Intent(MainActivity.this, SecondActivity.class);</w:t>
        <w:br/>
        <w:t xml:space="preserve">                startActivity(intent);</w:t>
        <w:br/>
        <w:t xml:space="preserve">            }</w:t>
        <w:br/>
        <w:t xml:space="preserve">        });</w:t>
        <w:br/>
        <w:t xml:space="preserve">    }</w:t>
        <w:br/>
        <w:t>}</w:t>
      </w:r>
    </w:p>
    <w:p>
      <w:pPr>
        <w:pStyle w:val="Heading2"/>
      </w:pPr>
      <w:r>
        <w:t>Java Code - SecondActivity.java</w:t>
      </w:r>
    </w:p>
    <w:p>
      <w:r>
        <w:t>package com.example.explicitintent;</w:t>
        <w:br/>
        <w:br/>
        <w:t>import android.os.Bundle;</w:t>
        <w:br/>
        <w:t>import android.widget.TextView;</w:t>
        <w:br/>
        <w:t>import androidx.appcompat.app.AppCompatActivity;</w:t>
        <w:br/>
        <w:br/>
        <w:t>public class SecondActivity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setContentView(R.layout.activity_second);</w:t>
        <w:br/>
        <w:br/>
        <w:t xml:space="preserve">        TextView textView = findViewById(R.id.text_view);</w:t>
        <w:br/>
        <w:t xml:space="preserve">        textView.setText("Welcome to the Second Activity!");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android:text="Explicit Intent Example"</w:t>
        <w:br/>
        <w:t xml:space="preserve">        android:textSize="20sp"</w:t>
        <w:br/>
        <w:t xml:space="preserve">        android:textStyle="bold"/&gt;</w:t>
        <w:br/>
        <w:br/>
        <w:t xml:space="preserve">    &lt;Button</w:t>
        <w:br/>
        <w:t xml:space="preserve">        android:id="@+id/btn_navigate"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android:text="Go to Second Activity"/&gt;</w:t>
        <w:br/>
        <w:t>&lt;/LinearLayout&gt;</w:t>
        <w:br/>
      </w:r>
    </w:p>
    <w:p>
      <w:pPr>
        <w:pStyle w:val="Heading2"/>
      </w:pPr>
      <w:r>
        <w:t>XML Layout - activity_second.xml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android:id="@+id/text_view"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android:textSize="18sp"</w:t>
        <w:br/>
        <w:t xml:space="preserve">        android:text="This is Second Activity"/&gt;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