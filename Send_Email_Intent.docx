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Send Email Using Intent</w:t>
      </w:r>
    </w:p>
    <w:p>
      <w:pPr>
        <w:pStyle w:val="Heading2"/>
      </w:pPr>
      <w:r>
        <w:t>Java Code - MainActivity.java</w:t>
      </w:r>
    </w:p>
    <w:p>
      <w:r>
        <w:t>package com.example.sendemailintent;</w:t>
        <w:br/>
        <w:br/>
        <w:t>import android.content.Intent;</w:t>
        <w:br/>
        <w:t>import android.net.Uri;</w:t>
        <w:br/>
        <w:t>import android.os.Bundle;</w:t>
        <w:br/>
        <w:t>import android.view.View;</w:t>
        <w:br/>
        <w:t>import android.widget.Button;</w:t>
        <w:br/>
        <w:t>import androidx.appcompat.app.AppCompatActivity;</w:t>
        <w:br/>
        <w:br/>
        <w:t>public class MainActivity extends AppCompatActivity {</w:t>
        <w:br/>
        <w:t xml:space="preserve">    Button btnSendEmail;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btnSendEmail = findViewById(R.id.btn_send_email);</w:t>
        <w:br/>
        <w:br/>
        <w:t xml:space="preserve">        btnSendEmail.setOnClickListener(new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Intent emailIntent = new Intent(Intent.ACTION_SENDTO);</w:t>
        <w:br/>
        <w:t xml:space="preserve">                emailIntent.setData(Uri.parse("mailto:")); // Only email apps handle this</w:t>
        <w:br/>
        <w:t xml:space="preserve">                emailIntent.putExtra(Intent.EXTRA_EMAIL, new String[]{"recipient@example.com"});</w:t>
        <w:br/>
        <w:t xml:space="preserve">                emailIntent.putExtra(Intent.EXTRA_SUBJECT, "Hello from Android");</w:t>
        <w:br/>
        <w:t xml:space="preserve">                emailIntent.putExtra(Intent.EXTRA_TEXT, "This is a test email from an Android app.");</w:t>
        <w:br/>
        <w:t xml:space="preserve">                </w:t>
        <w:br/>
        <w:t xml:space="preserve">                if (emailIntent.resolveActivity(getPackageManager()) != null) {</w:t>
        <w:br/>
        <w:t xml:space="preserve">                    startActivity(emailIntent);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android:text="Send Email Using Intent"</w:t>
        <w:br/>
        <w:t xml:space="preserve">        android:textSize="20sp"</w:t>
        <w:br/>
        <w:t xml:space="preserve">        android:textStyle="bold"/&gt;</w:t>
        <w:br/>
        <w:br/>
        <w:t xml:space="preserve">    &lt;Button</w:t>
        <w:br/>
        <w:t xml:space="preserve">        android:id="@+id/btn_send_email"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android:text="Send Email"/&gt;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