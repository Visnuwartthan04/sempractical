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Open Web Browser Using Implicit Intent</w:t>
      </w:r>
    </w:p>
    <w:p>
      <w:pPr>
        <w:pStyle w:val="Heading2"/>
      </w:pPr>
      <w:r>
        <w:t>Java Code - MainActivity.java</w:t>
      </w:r>
    </w:p>
    <w:p>
      <w:r>
        <w:t>package com.example.webbrowserintent;</w:t>
        <w:br/>
        <w:br/>
        <w:t>import android.content.Intent;</w:t>
        <w:br/>
        <w:t>import android.net.Uri;</w:t>
        <w:br/>
        <w:t>import android.os.Bundle;</w:t>
        <w:br/>
        <w:t>import android.view.View;</w:t>
        <w:br/>
        <w:t>import android.widget.Button;</w:t>
        <w:br/>
        <w:t>import androidx.appcompat.app.AppCompatActivity;</w:t>
        <w:br/>
        <w:br/>
        <w:t>public class MainActivity extends AppCompatActivity {</w:t>
        <w:br/>
        <w:t xml:space="preserve">    Button btnOpenBrowser;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setContentView(R.layout.activity_main);</w:t>
        <w:br/>
        <w:br/>
        <w:t xml:space="preserve">        btnOpenBrowser = findViewById(R.id.btn_open_browser);</w:t>
        <w:br/>
        <w:br/>
        <w:t xml:space="preserve">        btnOpenBrowser.setOnClickListener(new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Intent intent = new Intent(Intent.ACTION_VIEW, Uri.parse("https://www.google.com"));</w:t>
        <w:br/>
        <w:t xml:space="preserve">                startActivity(intent);</w:t>
        <w:br/>
        <w:t xml:space="preserve">            }</w:t>
        <w:br/>
        <w:t xml:space="preserve">        });</w:t>
        <w:br/>
        <w:t xml:space="preserve">    }</w:t>
        <w:br/>
        <w:t>}</w:t>
      </w:r>
    </w:p>
    <w:p>
      <w:pPr>
        <w:pStyle w:val="Heading2"/>
      </w:pPr>
      <w:r>
        <w:t>XML Layout - activity_main.xml</w:t>
      </w:r>
    </w:p>
    <w:p>
      <w:r>
        <w:t>&lt;?xml version="1.0" encoding="utf-8"?&gt;</w:t>
        <w:br/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t xml:space="preserve">    android:padding="20dp"&gt;</w:t>
        <w:br/>
        <w:br/>
        <w:t xml:space="preserve">    &lt;TextView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android:text="Implicit Intent Example: Open Web Browser"</w:t>
        <w:br/>
        <w:t xml:space="preserve">        android:textSize="20sp"</w:t>
        <w:br/>
        <w:t xml:space="preserve">        android:textStyle="bold"/&gt;</w:t>
        <w:br/>
        <w:br/>
        <w:t xml:space="preserve">    &lt;Button</w:t>
        <w:br/>
        <w:t xml:space="preserve">        android:id="@+id/btn_open_browser"</w:t>
        <w:br/>
        <w:t xml:space="preserve">        android:layout_width="match_parent"</w:t>
        <w:br/>
        <w:t xml:space="preserve">        android:layout_height="wrap_content"</w:t>
        <w:br/>
        <w:t xml:space="preserve">        android:text="Open Google in Browser"/&gt;</w:t>
        <w:br/>
        <w:t>&lt;/LinearLayout&gt;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